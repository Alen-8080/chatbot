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Empty DataFrame</w:t>
        <w:br/>
        <w:t>Columns: [date, title, link, content]</w:t>
        <w:br/>
        <w:t>Index: 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